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article</w:t>
            </w:r>
          </w:p>
        </w:tc>
        <w:tc>
          <w:tcPr>
            <w:tcW w:type="dxa" w:w="1234"/>
          </w:tcPr>
          <w:p>
            <w:r>
              <w:t>qt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pay_date</w:t>
            </w:r>
          </w:p>
        </w:tc>
      </w:tr>
      <w:tr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30-06-2019</w:t>
            </w:r>
          </w:p>
        </w:tc>
        <w:tc>
          <w:tcPr>
            <w:tcW w:type="dxa" w:w="1234"/>
          </w:tcPr>
          <w:p>
            <w:r>
              <w:t>Oliver Joshua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02-06-2019</w:t>
            </w:r>
          </w:p>
        </w:tc>
      </w:tr>
      <w:tr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06-05-2019</w:t>
            </w:r>
          </w:p>
        </w:tc>
        <w:tc>
          <w:tcPr>
            <w:tcW w:type="dxa" w:w="1234"/>
          </w:tcPr>
          <w:p>
            <w:r>
              <w:t>John Oliver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19-05-2019</w:t>
            </w:r>
          </w:p>
        </w:tc>
      </w:tr>
      <w:tr>
        <w:tc>
          <w:tcPr>
            <w:tcW w:type="dxa" w:w="1234"/>
          </w:tcPr>
          <w:p>
            <w:r>
              <w:t>108</w:t>
            </w:r>
          </w:p>
        </w:tc>
        <w:tc>
          <w:tcPr>
            <w:tcW w:type="dxa" w:w="1234"/>
          </w:tcPr>
          <w:p>
            <w:r>
              <w:t>14-01-2019</w:t>
            </w:r>
          </w:p>
        </w:tc>
        <w:tc>
          <w:tcPr>
            <w:tcW w:type="dxa" w:w="1234"/>
          </w:tcPr>
          <w:p>
            <w:r>
              <w:t>Jack Joshua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18-08-2019</w:t>
            </w:r>
          </w:p>
        </w:tc>
      </w:tr>
      <w:tr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10-11-2019</w:t>
            </w:r>
          </w:p>
        </w:tc>
        <w:tc>
          <w:tcPr>
            <w:tcW w:type="dxa" w:w="1234"/>
          </w:tcPr>
          <w:p>
            <w:r>
              <w:t>Jack Lucas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10-07-2019</w:t>
            </w:r>
          </w:p>
        </w:tc>
      </w:tr>
      <w:tr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15-10-2019</w:t>
            </w:r>
          </w:p>
        </w:tc>
        <w:tc>
          <w:tcPr>
            <w:tcW w:type="dxa" w:w="1234"/>
          </w:tcPr>
          <w:p>
            <w:r>
              <w:t>farah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10-09-2019</w:t>
            </w:r>
          </w:p>
        </w:tc>
      </w:tr>
      <w:tr>
        <w:tc>
          <w:tcPr>
            <w:tcW w:type="dxa" w:w="1234"/>
          </w:tcPr>
          <w:p>
            <w:r>
              <w:t>111</w:t>
            </w:r>
          </w:p>
        </w:tc>
        <w:tc>
          <w:tcPr>
            <w:tcW w:type="dxa" w:w="1234"/>
          </w:tcPr>
          <w:p>
            <w:r>
              <w:t>23-03-2019</w:t>
            </w:r>
          </w:p>
        </w:tc>
        <w:tc>
          <w:tcPr>
            <w:tcW w:type="dxa" w:w="1234"/>
          </w:tcPr>
          <w:p>
            <w:r>
              <w:t>Lincoln Noah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29-02-2019</w:t>
            </w:r>
          </w:p>
        </w:tc>
        <w:tc>
          <w:tcPr>
            <w:tcW w:type="dxa" w:w="1234"/>
          </w:tcPr>
          <w:p>
            <w:r>
              <w:t>Lucas Samuel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29-06-2019</w:t>
            </w:r>
          </w:p>
        </w:tc>
      </w:tr>
      <w:tr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  <w:tc>
          <w:tcPr>
            <w:tcW w:type="dxa" w:w="1234"/>
          </w:tcPr>
          <w:p>
            <w:r>
              <w:t>Wyatt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15-07-2019</w:t>
            </w:r>
          </w:p>
        </w:tc>
      </w:tr>
      <w:tr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25-04-2019</w:t>
            </w:r>
          </w:p>
        </w:tc>
        <w:tc>
          <w:tcPr>
            <w:tcW w:type="dxa" w:w="1234"/>
          </w:tcPr>
          <w:p>
            <w:r>
              <w:t>jilali yassine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12-01-2019</w:t>
            </w:r>
          </w:p>
        </w:tc>
      </w:tr>
      <w:tr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Lucas Joseph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07-02-2019</w:t>
            </w:r>
          </w:p>
        </w:tc>
      </w:tr>
      <w:tr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Jack med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03-09-2019</w:t>
            </w:r>
          </w:p>
        </w:tc>
      </w:tr>
      <w:tr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12-04-2019</w:t>
            </w:r>
          </w:p>
        </w:tc>
        <w:tc>
          <w:tcPr>
            <w:tcW w:type="dxa" w:w="1234"/>
          </w:tcPr>
          <w:p>
            <w:r>
              <w:t>Lucas Oliver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20-09-2019</w:t>
            </w:r>
          </w:p>
        </w:tc>
      </w:tr>
      <w:tr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  <w:tc>
          <w:tcPr>
            <w:tcW w:type="dxa" w:w="1234"/>
          </w:tcPr>
          <w:p>
            <w:r>
              <w:t>Gabriel Samuel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</w:tr>
      <w:tr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11-09-2019</w:t>
            </w:r>
          </w:p>
        </w:tc>
        <w:tc>
          <w:tcPr>
            <w:tcW w:type="dxa" w:w="1234"/>
          </w:tcPr>
          <w:p>
            <w:r>
              <w:t>Oliver Daniel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02-04-2019</w:t>
            </w:r>
          </w:p>
        </w:tc>
      </w:tr>
      <w:tr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  <w:tc>
          <w:tcPr>
            <w:tcW w:type="dxa" w:w="1234"/>
          </w:tcPr>
          <w:p>
            <w:r>
              <w:t>hamid Jaxon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</w:tr>
      <w:tr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25-09-2019</w:t>
            </w:r>
          </w:p>
        </w:tc>
        <w:tc>
          <w:tcPr>
            <w:tcW w:type="dxa" w:w="1234"/>
          </w:tcPr>
          <w:p>
            <w:r>
              <w:t>Levi David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29-12-2019</w:t>
            </w:r>
          </w:p>
        </w:tc>
      </w:tr>
      <w:tr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22-10-2019</w:t>
            </w:r>
          </w:p>
        </w:tc>
        <w:tc>
          <w:tcPr>
            <w:tcW w:type="dxa" w:w="1234"/>
          </w:tcPr>
          <w:p>
            <w:r>
              <w:t>Joseph Dylan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09-01-2019</w:t>
            </w:r>
          </w:p>
        </w:tc>
      </w:tr>
      <w:tr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  <w:tc>
          <w:tcPr>
            <w:tcW w:type="dxa" w:w="1234"/>
          </w:tcPr>
          <w:p>
            <w:r>
              <w:t>farah Jack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</w:tr>
      <w:tr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Liam Oliver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04-10-2019</w:t>
            </w:r>
          </w:p>
        </w:tc>
      </w:tr>
      <w:tr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18-01-2019</w:t>
            </w:r>
          </w:p>
        </w:tc>
        <w:tc>
          <w:tcPr>
            <w:tcW w:type="dxa" w:w="1234"/>
          </w:tcPr>
          <w:p>
            <w:r>
              <w:t>Mason Oliver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17-11-2019</w:t>
            </w:r>
          </w:p>
        </w:tc>
      </w:tr>
      <w:tr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18-07-2019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04-08-2019</w:t>
            </w:r>
          </w:p>
        </w:tc>
      </w:tr>
      <w:tr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  <w:tc>
          <w:tcPr>
            <w:tcW w:type="dxa" w:w="1234"/>
          </w:tcPr>
          <w:p>
            <w:r>
              <w:t>Isaac farah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</w:tr>
      <w:tr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Lucas Lucas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otman hafssa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30-04-2019</w:t>
            </w:r>
          </w:p>
        </w:tc>
        <w:tc>
          <w:tcPr>
            <w:tcW w:type="dxa" w:w="1234"/>
          </w:tcPr>
          <w:p>
            <w:r>
              <w:t>Isaac Joshua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01-01-2019</w:t>
            </w:r>
          </w:p>
        </w:tc>
      </w:tr>
      <w:tr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  <w:tc>
          <w:tcPr>
            <w:tcW w:type="dxa" w:w="1234"/>
          </w:tcPr>
          <w:p>
            <w:r>
              <w:t>Dylan Lucas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23-03-2019</w:t>
            </w:r>
          </w:p>
        </w:tc>
      </w:tr>
      <w:tr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16-12-2019</w:t>
            </w:r>
          </w:p>
        </w:tc>
        <w:tc>
          <w:tcPr>
            <w:tcW w:type="dxa" w:w="1234"/>
          </w:tcPr>
          <w:p>
            <w:r>
              <w:t>Daniel Jack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26-02-2019</w:t>
            </w:r>
          </w:p>
        </w:tc>
      </w:tr>
      <w:tr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21-03-2019</w:t>
            </w:r>
          </w:p>
        </w:tc>
        <w:tc>
          <w:tcPr>
            <w:tcW w:type="dxa" w:w="1234"/>
          </w:tcPr>
          <w:p>
            <w:r>
              <w:t>Jaxon Samuel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03-01-2019</w:t>
            </w:r>
          </w:p>
        </w:tc>
      </w:tr>
      <w:tr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28-08-2019</w:t>
            </w:r>
          </w:p>
        </w:tc>
        <w:tc>
          <w:tcPr>
            <w:tcW w:type="dxa" w:w="1234"/>
          </w:tcPr>
          <w:p>
            <w:r>
              <w:t>Jaxon med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11-07-2019</w:t>
            </w:r>
          </w:p>
        </w:tc>
      </w:tr>
      <w:tr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02-08-2019</w:t>
            </w:r>
          </w:p>
        </w:tc>
        <w:tc>
          <w:tcPr>
            <w:tcW w:type="dxa" w:w="1234"/>
          </w:tcPr>
          <w:p>
            <w:r>
              <w:t>jilali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</w:tr>
      <w:tr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16-03-2019</w:t>
            </w:r>
          </w:p>
        </w:tc>
        <w:tc>
          <w:tcPr>
            <w:tcW w:type="dxa" w:w="1234"/>
          </w:tcPr>
          <w:p>
            <w:r>
              <w:t>med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10-11-2019</w:t>
            </w:r>
          </w:p>
        </w:tc>
      </w:tr>
      <w:tr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25-08-2019</w:t>
            </w:r>
          </w:p>
        </w:tc>
        <w:tc>
          <w:tcPr>
            <w:tcW w:type="dxa" w:w="1234"/>
          </w:tcPr>
          <w:p>
            <w:r>
              <w:t>Daniel farah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20-08-2019</w:t>
            </w:r>
          </w:p>
        </w:tc>
      </w:tr>
      <w:tr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03-06-2019</w:t>
            </w:r>
          </w:p>
        </w:tc>
        <w:tc>
          <w:tcPr>
            <w:tcW w:type="dxa" w:w="1234"/>
          </w:tcPr>
          <w:p>
            <w:r>
              <w:t>Joseph otman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</w:tr>
      <w:tr>
        <w:tc>
          <w:tcPr>
            <w:tcW w:type="dxa" w:w="1234"/>
          </w:tcPr>
          <w:p>
            <w:r>
              <w:t>139</w:t>
            </w:r>
          </w:p>
        </w:tc>
        <w:tc>
          <w:tcPr>
            <w:tcW w:type="dxa" w:w="1234"/>
          </w:tcPr>
          <w:p>
            <w:r>
              <w:t>12-10-2019</w:t>
            </w:r>
          </w:p>
        </w:tc>
        <w:tc>
          <w:tcPr>
            <w:tcW w:type="dxa" w:w="1234"/>
          </w:tcPr>
          <w:p>
            <w:r>
              <w:t>farah Liam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24-07-2019</w:t>
            </w:r>
          </w:p>
        </w:tc>
      </w:tr>
      <w:tr>
        <w:tc>
          <w:tcPr>
            <w:tcW w:type="dxa" w:w="1234"/>
          </w:tcPr>
          <w:p>
            <w:r>
              <w:t>140</w:t>
            </w:r>
          </w:p>
        </w:tc>
        <w:tc>
          <w:tcPr>
            <w:tcW w:type="dxa" w:w="1234"/>
          </w:tcPr>
          <w:p>
            <w:r>
              <w:t>26-03-2019</w:t>
            </w:r>
          </w:p>
        </w:tc>
        <w:tc>
          <w:tcPr>
            <w:tcW w:type="dxa" w:w="1234"/>
          </w:tcPr>
          <w:p>
            <w:r>
              <w:t>Samuel Mason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12-06-2019</w:t>
            </w:r>
          </w:p>
        </w:tc>
      </w:tr>
      <w:tr>
        <w:tc>
          <w:tcPr>
            <w:tcW w:type="dxa" w:w="1234"/>
          </w:tcPr>
          <w:p>
            <w:r>
              <w:t>141</w:t>
            </w:r>
          </w:p>
        </w:tc>
        <w:tc>
          <w:tcPr>
            <w:tcW w:type="dxa" w:w="1234"/>
          </w:tcPr>
          <w:p>
            <w:r>
              <w:t>17-03-2019</w:t>
            </w:r>
          </w:p>
        </w:tc>
        <w:tc>
          <w:tcPr>
            <w:tcW w:type="dxa" w:w="1234"/>
          </w:tcPr>
          <w:p>
            <w:r>
              <w:t>Alexander Liam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07-08-2019</w:t>
            </w:r>
          </w:p>
        </w:tc>
      </w:tr>
      <w:tr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20-06-2019</w:t>
            </w:r>
          </w:p>
        </w:tc>
        <w:tc>
          <w:tcPr>
            <w:tcW w:type="dxa" w:w="1234"/>
          </w:tcPr>
          <w:p>
            <w:r>
              <w:t>Levi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11-01-2019</w:t>
            </w:r>
          </w:p>
        </w:tc>
      </w:tr>
      <w:tr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07-09-2019</w:t>
            </w:r>
          </w:p>
        </w:tc>
        <w:tc>
          <w:tcPr>
            <w:tcW w:type="dxa" w:w="1234"/>
          </w:tcPr>
          <w:p>
            <w:r>
              <w:t>Dylan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</w:tr>
      <w:tr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10-05-2019</w:t>
            </w:r>
          </w:p>
        </w:tc>
        <w:tc>
          <w:tcPr>
            <w:tcW w:type="dxa" w:w="1234"/>
          </w:tcPr>
          <w:p>
            <w:r>
              <w:t>John yassine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18-09-2019</w:t>
            </w:r>
          </w:p>
        </w:tc>
      </w:tr>
      <w:tr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14-02-2019</w:t>
            </w:r>
          </w:p>
        </w:tc>
        <w:tc>
          <w:tcPr>
            <w:tcW w:type="dxa" w:w="1234"/>
          </w:tcPr>
          <w:p>
            <w:r>
              <w:t>Logan Alexander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18-03-2019</w:t>
            </w:r>
          </w:p>
        </w:tc>
      </w:tr>
      <w:tr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14-06-2019</w:t>
            </w:r>
          </w:p>
        </w:tc>
        <w:tc>
          <w:tcPr>
            <w:tcW w:type="dxa" w:w="1234"/>
          </w:tcPr>
          <w:p>
            <w:r>
              <w:t>Alexander farah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02-09-2019</w:t>
            </w:r>
          </w:p>
        </w:tc>
        <w:tc>
          <w:tcPr>
            <w:tcW w:type="dxa" w:w="1234"/>
          </w:tcPr>
          <w:p>
            <w:r>
              <w:t>Lucas simo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</w:tr>
      <w:tr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19-10-2019</w:t>
            </w:r>
          </w:p>
        </w:tc>
        <w:tc>
          <w:tcPr>
            <w:tcW w:type="dxa" w:w="1234"/>
          </w:tcPr>
          <w:p>
            <w:r>
              <w:t>Mason Alexander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05-03-2019</w:t>
            </w:r>
          </w:p>
        </w:tc>
      </w:tr>
      <w:tr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01-08-2019</w:t>
            </w:r>
          </w:p>
        </w:tc>
        <w:tc>
          <w:tcPr>
            <w:tcW w:type="dxa" w:w="1234"/>
          </w:tcPr>
          <w:p>
            <w:r>
              <w:t>Logan Lucas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12-08-2019</w:t>
            </w:r>
          </w:p>
        </w:tc>
      </w:tr>
      <w:tr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23-08-2019</w:t>
            </w:r>
          </w:p>
        </w:tc>
        <w:tc>
          <w:tcPr>
            <w:tcW w:type="dxa" w:w="1234"/>
          </w:tcPr>
          <w:p>
            <w:r>
              <w:t>Liam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01-03-2019</w:t>
            </w:r>
          </w:p>
        </w:tc>
      </w:tr>
      <w:tr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18-12-2019</w:t>
            </w:r>
          </w:p>
        </w:tc>
        <w:tc>
          <w:tcPr>
            <w:tcW w:type="dxa" w:w="1234"/>
          </w:tcPr>
          <w:p>
            <w:r>
              <w:t>Samuel Samuel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08-10-2019</w:t>
            </w:r>
          </w:p>
        </w:tc>
      </w:tr>
      <w:tr>
        <w:tc>
          <w:tcPr>
            <w:tcW w:type="dxa" w:w="1234"/>
          </w:tcPr>
          <w:p>
            <w:r>
              <w:t>152</w:t>
            </w:r>
          </w:p>
        </w:tc>
        <w:tc>
          <w:tcPr>
            <w:tcW w:type="dxa" w:w="1234"/>
          </w:tcPr>
          <w:p>
            <w:r>
              <w:t>17-11-2019</w:t>
            </w:r>
          </w:p>
        </w:tc>
        <w:tc>
          <w:tcPr>
            <w:tcW w:type="dxa" w:w="1234"/>
          </w:tcPr>
          <w:p>
            <w:r>
              <w:t>Joseph Jaxon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17-07-2019</w:t>
            </w:r>
          </w:p>
        </w:tc>
      </w:tr>
      <w:tr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  <w:tc>
          <w:tcPr>
            <w:tcW w:type="dxa" w:w="1234"/>
          </w:tcPr>
          <w:p>
            <w:r>
              <w:t>Samuel Isaac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23-01-2019</w:t>
            </w:r>
          </w:p>
        </w:tc>
      </w:tr>
      <w:tr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25-09-2019</w:t>
            </w:r>
          </w:p>
        </w:tc>
        <w:tc>
          <w:tcPr>
            <w:tcW w:type="dxa" w:w="1234"/>
          </w:tcPr>
          <w:p>
            <w:r>
              <w:t>Levi simo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05-08-2019</w:t>
            </w:r>
          </w:p>
        </w:tc>
      </w:tr>
      <w:tr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02-05-2019</w:t>
            </w:r>
          </w:p>
        </w:tc>
        <w:tc>
          <w:tcPr>
            <w:tcW w:type="dxa" w:w="1234"/>
          </w:tcPr>
          <w:p>
            <w:r>
              <w:t>Lincoln simo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12-08-2019</w:t>
            </w:r>
          </w:p>
        </w:tc>
      </w:tr>
      <w:tr>
        <w:tc>
          <w:tcPr>
            <w:tcW w:type="dxa" w:w="1234"/>
          </w:tcPr>
          <w:p>
            <w:r>
              <w:t>156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  <w:tc>
          <w:tcPr>
            <w:tcW w:type="dxa" w:w="1234"/>
          </w:tcPr>
          <w:p>
            <w:r>
              <w:t>simo med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10-02-2019</w:t>
            </w:r>
          </w:p>
        </w:tc>
      </w:tr>
      <w:tr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  <w:tc>
          <w:tcPr>
            <w:tcW w:type="dxa" w:w="1234"/>
          </w:tcPr>
          <w:p>
            <w:r>
              <w:t>Noah Jack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29-05-2019</w:t>
            </w:r>
          </w:p>
        </w:tc>
      </w:tr>
      <w:tr>
        <w:tc>
          <w:tcPr>
            <w:tcW w:type="dxa" w:w="1234"/>
          </w:tcPr>
          <w:p>
            <w:r>
              <w:t>158</w:t>
            </w:r>
          </w:p>
        </w:tc>
        <w:tc>
          <w:tcPr>
            <w:tcW w:type="dxa" w:w="1234"/>
          </w:tcPr>
          <w:p>
            <w:r>
              <w:t>18-12-2019</w:t>
            </w:r>
          </w:p>
        </w:tc>
        <w:tc>
          <w:tcPr>
            <w:tcW w:type="dxa" w:w="1234"/>
          </w:tcPr>
          <w:p>
            <w:r>
              <w:t>Liam Logan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159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  <w:tc>
          <w:tcPr>
            <w:tcW w:type="dxa" w:w="1234"/>
          </w:tcPr>
          <w:p>
            <w:r>
              <w:t>hamid med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</w:tr>
      <w:tr>
        <w:tc>
          <w:tcPr>
            <w:tcW w:type="dxa" w:w="1234"/>
          </w:tcPr>
          <w:p>
            <w:r>
              <w:t>160</w:t>
            </w:r>
          </w:p>
        </w:tc>
        <w:tc>
          <w:tcPr>
            <w:tcW w:type="dxa" w:w="1234"/>
          </w:tcPr>
          <w:p>
            <w:r>
              <w:t>04-09-2019</w:t>
            </w:r>
          </w:p>
        </w:tc>
        <w:tc>
          <w:tcPr>
            <w:tcW w:type="dxa" w:w="1234"/>
          </w:tcPr>
          <w:p>
            <w:r>
              <w:t>hafssa Noah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02-03-2019</w:t>
            </w:r>
          </w:p>
        </w:tc>
      </w:tr>
      <w:tr>
        <w:tc>
          <w:tcPr>
            <w:tcW w:type="dxa" w:w="1234"/>
          </w:tcPr>
          <w:p>
            <w:r>
              <w:t>161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  <w:tc>
          <w:tcPr>
            <w:tcW w:type="dxa" w:w="1234"/>
          </w:tcPr>
          <w:p>
            <w:r>
              <w:t>Noah Joshua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</w:tr>
      <w:tr>
        <w:tc>
          <w:tcPr>
            <w:tcW w:type="dxa" w:w="1234"/>
          </w:tcPr>
          <w:p>
            <w:r>
              <w:t>162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  <w:tc>
          <w:tcPr>
            <w:tcW w:type="dxa" w:w="1234"/>
          </w:tcPr>
          <w:p>
            <w:r>
              <w:t>Samuel Aiden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24-07-2019</w:t>
            </w:r>
          </w:p>
        </w:tc>
      </w:tr>
      <w:tr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01-06-2019</w:t>
            </w:r>
          </w:p>
        </w:tc>
        <w:tc>
          <w:tcPr>
            <w:tcW w:type="dxa" w:w="1234"/>
          </w:tcPr>
          <w:p>
            <w:r>
              <w:t>farah David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</w:tr>
      <w:tr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  <w:tc>
          <w:tcPr>
            <w:tcW w:type="dxa" w:w="1234"/>
          </w:tcPr>
          <w:p>
            <w:r>
              <w:t>Jaxon Wyatt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11-10-2019</w:t>
            </w:r>
          </w:p>
        </w:tc>
      </w:tr>
      <w:tr>
        <w:tc>
          <w:tcPr>
            <w:tcW w:type="dxa" w:w="1234"/>
          </w:tcPr>
          <w:p>
            <w:r>
              <w:t>165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  <w:tc>
          <w:tcPr>
            <w:tcW w:type="dxa" w:w="1234"/>
          </w:tcPr>
          <w:p>
            <w:r>
              <w:t>Wyatt James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03-03-2019</w:t>
            </w:r>
          </w:p>
        </w:tc>
      </w:tr>
      <w:tr>
        <w:tc>
          <w:tcPr>
            <w:tcW w:type="dxa" w:w="1234"/>
          </w:tcPr>
          <w:p>
            <w:r>
              <w:t>166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04-06-2019</w:t>
            </w:r>
          </w:p>
        </w:tc>
      </w:tr>
      <w:tr>
        <w:tc>
          <w:tcPr>
            <w:tcW w:type="dxa" w:w="1234"/>
          </w:tcPr>
          <w:p>
            <w:r>
              <w:t>167</w:t>
            </w:r>
          </w:p>
        </w:tc>
        <w:tc>
          <w:tcPr>
            <w:tcW w:type="dxa" w:w="1234"/>
          </w:tcPr>
          <w:p>
            <w:r>
              <w:t>19-08-2019</w:t>
            </w:r>
          </w:p>
        </w:tc>
        <w:tc>
          <w:tcPr>
            <w:tcW w:type="dxa" w:w="1234"/>
          </w:tcPr>
          <w:p>
            <w:r>
              <w:t>John Logan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18-06-2019</w:t>
            </w:r>
          </w:p>
        </w:tc>
      </w:tr>
      <w:tr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03-06-2019</w:t>
            </w:r>
          </w:p>
        </w:tc>
        <w:tc>
          <w:tcPr>
            <w:tcW w:type="dxa" w:w="1234"/>
          </w:tcPr>
          <w:p>
            <w:r>
              <w:t>Lincoln James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24-09-2019</w:t>
            </w:r>
          </w:p>
        </w:tc>
      </w:tr>
      <w:tr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18-05-2019</w:t>
            </w:r>
          </w:p>
        </w:tc>
        <w:tc>
          <w:tcPr>
            <w:tcW w:type="dxa" w:w="1234"/>
          </w:tcPr>
          <w:p>
            <w:r>
              <w:t>yassine Daniel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</w:tr>
      <w:tr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11-07-2019</w:t>
            </w:r>
          </w:p>
        </w:tc>
        <w:tc>
          <w:tcPr>
            <w:tcW w:type="dxa" w:w="1234"/>
          </w:tcPr>
          <w:p>
            <w:r>
              <w:t>otman Joseph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</w:tr>
      <w:tr>
        <w:tc>
          <w:tcPr>
            <w:tcW w:type="dxa" w:w="1234"/>
          </w:tcPr>
          <w:p>
            <w:r>
              <w:t>171</w:t>
            </w:r>
          </w:p>
        </w:tc>
        <w:tc>
          <w:tcPr>
            <w:tcW w:type="dxa" w:w="1234"/>
          </w:tcPr>
          <w:p>
            <w:r>
              <w:t>04-03-2019</w:t>
            </w:r>
          </w:p>
        </w:tc>
        <w:tc>
          <w:tcPr>
            <w:tcW w:type="dxa" w:w="1234"/>
          </w:tcPr>
          <w:p>
            <w:r>
              <w:t>Logan James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06-03-2019</w:t>
            </w:r>
          </w:p>
        </w:tc>
      </w:tr>
      <w:tr>
        <w:tc>
          <w:tcPr>
            <w:tcW w:type="dxa" w:w="1234"/>
          </w:tcPr>
          <w:p>
            <w:r>
              <w:t>172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  <w:tc>
          <w:tcPr>
            <w:tcW w:type="dxa" w:w="1234"/>
          </w:tcPr>
          <w:p>
            <w:r>
              <w:t>Jack Daniel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23-12-2019</w:t>
            </w:r>
          </w:p>
        </w:tc>
      </w:tr>
      <w:tr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19-01-2019</w:t>
            </w:r>
          </w:p>
        </w:tc>
        <w:tc>
          <w:tcPr>
            <w:tcW w:type="dxa" w:w="1234"/>
          </w:tcPr>
          <w:p>
            <w:r>
              <w:t>hafssa yassine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174</w:t>
            </w:r>
          </w:p>
        </w:tc>
        <w:tc>
          <w:tcPr>
            <w:tcW w:type="dxa" w:w="1234"/>
          </w:tcPr>
          <w:p>
            <w:r>
              <w:t>09-08-2019</w:t>
            </w:r>
          </w:p>
        </w:tc>
        <w:tc>
          <w:tcPr>
            <w:tcW w:type="dxa" w:w="1234"/>
          </w:tcPr>
          <w:p>
            <w:r>
              <w:t>Gabriel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</w:tr>
      <w:tr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28-07-2019</w:t>
            </w:r>
          </w:p>
        </w:tc>
        <w:tc>
          <w:tcPr>
            <w:tcW w:type="dxa" w:w="1234"/>
          </w:tcPr>
          <w:p>
            <w:r>
              <w:t>Samuel Gabriel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03-07-2019</w:t>
            </w:r>
          </w:p>
        </w:tc>
      </w:tr>
      <w:tr>
        <w:tc>
          <w:tcPr>
            <w:tcW w:type="dxa" w:w="1234"/>
          </w:tcPr>
          <w:p>
            <w:r>
              <w:t>176</w:t>
            </w:r>
          </w:p>
        </w:tc>
        <w:tc>
          <w:tcPr>
            <w:tcW w:type="dxa" w:w="1234"/>
          </w:tcPr>
          <w:p>
            <w:r>
              <w:t>18-11-2019</w:t>
            </w:r>
          </w:p>
        </w:tc>
        <w:tc>
          <w:tcPr>
            <w:tcW w:type="dxa" w:w="1234"/>
          </w:tcPr>
          <w:p>
            <w:r>
              <w:t>yassine farah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29-07-2019</w:t>
            </w:r>
          </w:p>
        </w:tc>
      </w:tr>
      <w:tr>
        <w:tc>
          <w:tcPr>
            <w:tcW w:type="dxa" w:w="1234"/>
          </w:tcPr>
          <w:p>
            <w:r>
              <w:t>177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  <w:tc>
          <w:tcPr>
            <w:tcW w:type="dxa" w:w="1234"/>
          </w:tcPr>
          <w:p>
            <w:r>
              <w:t>jilali Jaxon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10-03-2019</w:t>
            </w:r>
          </w:p>
        </w:tc>
      </w:tr>
      <w:tr>
        <w:tc>
          <w:tcPr>
            <w:tcW w:type="dxa" w:w="1234"/>
          </w:tcPr>
          <w:p>
            <w:r>
              <w:t>178</w:t>
            </w:r>
          </w:p>
        </w:tc>
        <w:tc>
          <w:tcPr>
            <w:tcW w:type="dxa" w:w="1234"/>
          </w:tcPr>
          <w:p>
            <w:r>
              <w:t>04-05-2019</w:t>
            </w:r>
          </w:p>
        </w:tc>
        <w:tc>
          <w:tcPr>
            <w:tcW w:type="dxa" w:w="1234"/>
          </w:tcPr>
          <w:p>
            <w:r>
              <w:t>Liam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23-07-2019</w:t>
            </w:r>
          </w:p>
        </w:tc>
      </w:tr>
      <w:tr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  <w:tc>
          <w:tcPr>
            <w:tcW w:type="dxa" w:w="1234"/>
          </w:tcPr>
          <w:p>
            <w:r>
              <w:t>David yassine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</w:tr>
      <w:tr>
        <w:tc>
          <w:tcPr>
            <w:tcW w:type="dxa" w:w="1234"/>
          </w:tcPr>
          <w:p>
            <w:r>
              <w:t>180</w:t>
            </w:r>
          </w:p>
        </w:tc>
        <w:tc>
          <w:tcPr>
            <w:tcW w:type="dxa" w:w="1234"/>
          </w:tcPr>
          <w:p>
            <w:r>
              <w:t>09-06-2019</w:t>
            </w:r>
          </w:p>
        </w:tc>
        <w:tc>
          <w:tcPr>
            <w:tcW w:type="dxa" w:w="1234"/>
          </w:tcPr>
          <w:p>
            <w:r>
              <w:t>Aiden jilali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22-11-2019</w:t>
            </w:r>
          </w:p>
        </w:tc>
      </w:tr>
      <w:tr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10-02-2019</w:t>
            </w:r>
          </w:p>
        </w:tc>
        <w:tc>
          <w:tcPr>
            <w:tcW w:type="dxa" w:w="1234"/>
          </w:tcPr>
          <w:p>
            <w:r>
              <w:t>Samuel Daniel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06-03-2019</w:t>
            </w:r>
          </w:p>
        </w:tc>
      </w:tr>
      <w:tr>
        <w:tc>
          <w:tcPr>
            <w:tcW w:type="dxa" w:w="1234"/>
          </w:tcPr>
          <w:p>
            <w:r>
              <w:t>182</w:t>
            </w:r>
          </w:p>
        </w:tc>
        <w:tc>
          <w:tcPr>
            <w:tcW w:type="dxa" w:w="1234"/>
          </w:tcPr>
          <w:p>
            <w:r>
              <w:t>29-09-2019</w:t>
            </w:r>
          </w:p>
        </w:tc>
        <w:tc>
          <w:tcPr>
            <w:tcW w:type="dxa" w:w="1234"/>
          </w:tcPr>
          <w:p>
            <w:r>
              <w:t>Alexander Oliver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22-08-2019</w:t>
            </w:r>
          </w:p>
        </w:tc>
      </w:tr>
      <w:tr>
        <w:tc>
          <w:tcPr>
            <w:tcW w:type="dxa" w:w="1234"/>
          </w:tcPr>
          <w:p>
            <w:r>
              <w:t>183</w:t>
            </w:r>
          </w:p>
        </w:tc>
        <w:tc>
          <w:tcPr>
            <w:tcW w:type="dxa" w:w="1234"/>
          </w:tcPr>
          <w:p>
            <w:r>
              <w:t>27-01-2019</w:t>
            </w:r>
          </w:p>
        </w:tc>
        <w:tc>
          <w:tcPr>
            <w:tcW w:type="dxa" w:w="1234"/>
          </w:tcPr>
          <w:p>
            <w:r>
              <w:t>Lincoln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23-10-2019</w:t>
            </w:r>
          </w:p>
        </w:tc>
      </w:tr>
      <w:tr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09-05-2019</w:t>
            </w:r>
          </w:p>
        </w:tc>
        <w:tc>
          <w:tcPr>
            <w:tcW w:type="dxa" w:w="1234"/>
          </w:tcPr>
          <w:p>
            <w:r>
              <w:t>John David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05-01-2019</w:t>
            </w:r>
          </w:p>
        </w:tc>
      </w:tr>
      <w:tr>
        <w:tc>
          <w:tcPr>
            <w:tcW w:type="dxa" w:w="1234"/>
          </w:tcPr>
          <w:p>
            <w:r>
              <w:t>185</w:t>
            </w:r>
          </w:p>
        </w:tc>
        <w:tc>
          <w:tcPr>
            <w:tcW w:type="dxa" w:w="1234"/>
          </w:tcPr>
          <w:p>
            <w:r>
              <w:t>25-12-2019</w:t>
            </w:r>
          </w:p>
        </w:tc>
        <w:tc>
          <w:tcPr>
            <w:tcW w:type="dxa" w:w="1234"/>
          </w:tcPr>
          <w:p>
            <w:r>
              <w:t>David farah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</w:tr>
      <w:tr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08-08-2019</w:t>
            </w:r>
          </w:p>
        </w:tc>
        <w:tc>
          <w:tcPr>
            <w:tcW w:type="dxa" w:w="1234"/>
          </w:tcPr>
          <w:p>
            <w:r>
              <w:t>Liam hafssa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187</w:t>
            </w:r>
          </w:p>
        </w:tc>
        <w:tc>
          <w:tcPr>
            <w:tcW w:type="dxa" w:w="1234"/>
          </w:tcPr>
          <w:p>
            <w:r>
              <w:t>18-09-2019</w:t>
            </w:r>
          </w:p>
        </w:tc>
        <w:tc>
          <w:tcPr>
            <w:tcW w:type="dxa" w:w="1234"/>
          </w:tcPr>
          <w:p>
            <w:r>
              <w:t>Aiden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25-05-2019</w:t>
            </w:r>
          </w:p>
        </w:tc>
      </w:tr>
      <w:tr>
        <w:tc>
          <w:tcPr>
            <w:tcW w:type="dxa" w:w="1234"/>
          </w:tcPr>
          <w:p>
            <w:r>
              <w:t>188</w:t>
            </w:r>
          </w:p>
        </w:tc>
        <w:tc>
          <w:tcPr>
            <w:tcW w:type="dxa" w:w="1234"/>
          </w:tcPr>
          <w:p>
            <w:r>
              <w:t>15-02-2019</w:t>
            </w:r>
          </w:p>
        </w:tc>
        <w:tc>
          <w:tcPr>
            <w:tcW w:type="dxa" w:w="1234"/>
          </w:tcPr>
          <w:p>
            <w:r>
              <w:t>Jaxon Jaxon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21-07-2019</w:t>
            </w:r>
          </w:p>
        </w:tc>
      </w:tr>
      <w:tr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24-04-2019</w:t>
            </w:r>
          </w:p>
        </w:tc>
        <w:tc>
          <w:tcPr>
            <w:tcW w:type="dxa" w:w="1234"/>
          </w:tcPr>
          <w:p>
            <w:r>
              <w:t>Levi James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25-12-2019</w:t>
            </w:r>
          </w:p>
        </w:tc>
      </w:tr>
      <w:tr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19-01-2019</w:t>
            </w:r>
          </w:p>
        </w:tc>
        <w:tc>
          <w:tcPr>
            <w:tcW w:type="dxa" w:w="1234"/>
          </w:tcPr>
          <w:p>
            <w:r>
              <w:t>Oliver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15-12-2019</w:t>
            </w:r>
          </w:p>
        </w:tc>
      </w:tr>
      <w:tr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  <w:tc>
          <w:tcPr>
            <w:tcW w:type="dxa" w:w="1234"/>
          </w:tcPr>
          <w:p>
            <w:r>
              <w:t>Gabriel Wyatt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10-01-2019</w:t>
            </w:r>
          </w:p>
        </w:tc>
      </w:tr>
      <w:tr>
        <w:tc>
          <w:tcPr>
            <w:tcW w:type="dxa" w:w="1234"/>
          </w:tcPr>
          <w:p>
            <w:r>
              <w:t>192</w:t>
            </w:r>
          </w:p>
        </w:tc>
        <w:tc>
          <w:tcPr>
            <w:tcW w:type="dxa" w:w="1234"/>
          </w:tcPr>
          <w:p>
            <w:r>
              <w:t>17-04-2019</w:t>
            </w:r>
          </w:p>
        </w:tc>
        <w:tc>
          <w:tcPr>
            <w:tcW w:type="dxa" w:w="1234"/>
          </w:tcPr>
          <w:p>
            <w:r>
              <w:t>Joseph Joshua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</w:tr>
      <w:tr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13-06-2019</w:t>
            </w:r>
          </w:p>
        </w:tc>
        <w:tc>
          <w:tcPr>
            <w:tcW w:type="dxa" w:w="1234"/>
          </w:tcPr>
          <w:p>
            <w:r>
              <w:t>David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30-03-2019</w:t>
            </w:r>
          </w:p>
        </w:tc>
      </w:tr>
      <w:tr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  <w:tc>
          <w:tcPr>
            <w:tcW w:type="dxa" w:w="1234"/>
          </w:tcPr>
          <w:p>
            <w:r>
              <w:t>hamid Jaxon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</w:tr>
      <w:tr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01-10-2019</w:t>
            </w:r>
          </w:p>
        </w:tc>
        <w:tc>
          <w:tcPr>
            <w:tcW w:type="dxa" w:w="1234"/>
          </w:tcPr>
          <w:p>
            <w:r>
              <w:t>hafssa Oliver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27-04-2019</w:t>
            </w:r>
          </w:p>
        </w:tc>
      </w:tr>
      <w:tr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03-03-2019</w:t>
            </w:r>
          </w:p>
        </w:tc>
        <w:tc>
          <w:tcPr>
            <w:tcW w:type="dxa" w:w="1234"/>
          </w:tcPr>
          <w:p>
            <w:r>
              <w:t>farah Levi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11-06-2019</w:t>
            </w:r>
          </w:p>
        </w:tc>
      </w:tr>
      <w:tr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28-11-2019</w:t>
            </w:r>
          </w:p>
        </w:tc>
        <w:tc>
          <w:tcPr>
            <w:tcW w:type="dxa" w:w="1234"/>
          </w:tcPr>
          <w:p>
            <w:r>
              <w:t>Joshua yassine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30-08-2019</w:t>
            </w:r>
          </w:p>
        </w:tc>
      </w:tr>
      <w:tr>
        <w:tc>
          <w:tcPr>
            <w:tcW w:type="dxa" w:w="1234"/>
          </w:tcPr>
          <w:p>
            <w:r>
              <w:t>198</w:t>
            </w:r>
          </w:p>
        </w:tc>
        <w:tc>
          <w:tcPr>
            <w:tcW w:type="dxa" w:w="1234"/>
          </w:tcPr>
          <w:p>
            <w:r>
              <w:t>29-01-2019</w:t>
            </w:r>
          </w:p>
        </w:tc>
        <w:tc>
          <w:tcPr>
            <w:tcW w:type="dxa" w:w="1234"/>
          </w:tcPr>
          <w:p>
            <w:r>
              <w:t>hamid farah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13-07-2019</w:t>
            </w:r>
          </w:p>
        </w:tc>
      </w:tr>
      <w:tr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18-10-2019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18-02-2019</w:t>
            </w:r>
          </w:p>
        </w:tc>
      </w:tr>
      <w:tr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18-03-2019</w:t>
            </w:r>
          </w:p>
        </w:tc>
        <w:tc>
          <w:tcPr>
            <w:tcW w:type="dxa" w:w="1234"/>
          </w:tcPr>
          <w:p>
            <w:r>
              <w:t>Jaxon Joseph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12-07-2019</w:t>
            </w:r>
          </w:p>
        </w:tc>
      </w:tr>
      <w:tr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  <w:tc>
          <w:tcPr>
            <w:tcW w:type="dxa" w:w="1234"/>
          </w:tcPr>
          <w:p>
            <w:r>
              <w:t>Aiden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14-03-2019</w:t>
            </w:r>
          </w:p>
        </w:tc>
      </w:tr>
      <w:tr>
        <w:tc>
          <w:tcPr>
            <w:tcW w:type="dxa" w:w="1234"/>
          </w:tcPr>
          <w:p>
            <w:r>
              <w:t>202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  <w:tc>
          <w:tcPr>
            <w:tcW w:type="dxa" w:w="1234"/>
          </w:tcPr>
          <w:p>
            <w:r>
              <w:t>John Wyatt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</w:tr>
      <w:tr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20-08-2019</w:t>
            </w:r>
          </w:p>
        </w:tc>
        <w:tc>
          <w:tcPr>
            <w:tcW w:type="dxa" w:w="1234"/>
          </w:tcPr>
          <w:p>
            <w:r>
              <w:t>Joshua Jaxon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204</w:t>
            </w:r>
          </w:p>
        </w:tc>
        <w:tc>
          <w:tcPr>
            <w:tcW w:type="dxa" w:w="1234"/>
          </w:tcPr>
          <w:p>
            <w:r>
              <w:t>27-02-2019</w:t>
            </w:r>
          </w:p>
        </w:tc>
        <w:tc>
          <w:tcPr>
            <w:tcW w:type="dxa" w:w="1234"/>
          </w:tcPr>
          <w:p>
            <w:r>
              <w:t>Jaxon Isaac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16-08-2019</w:t>
            </w:r>
          </w:p>
        </w:tc>
      </w:tr>
      <w:tr>
        <w:tc>
          <w:tcPr>
            <w:tcW w:type="dxa" w:w="1234"/>
          </w:tcPr>
          <w:p>
            <w:r>
              <w:t>205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Daniel simo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</w:tr>
      <w:tr>
        <w:tc>
          <w:tcPr>
            <w:tcW w:type="dxa" w:w="1234"/>
          </w:tcPr>
          <w:p>
            <w:r>
              <w:t>206</w:t>
            </w:r>
          </w:p>
        </w:tc>
        <w:tc>
          <w:tcPr>
            <w:tcW w:type="dxa" w:w="1234"/>
          </w:tcPr>
          <w:p>
            <w:r>
              <w:t>29-06-2019</w:t>
            </w:r>
          </w:p>
        </w:tc>
        <w:tc>
          <w:tcPr>
            <w:tcW w:type="dxa" w:w="1234"/>
          </w:tcPr>
          <w:p>
            <w:r>
              <w:t>simo Jack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03-05-2019</w:t>
            </w:r>
          </w:p>
        </w:tc>
      </w:tr>
      <w:tr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29-09-2019</w:t>
            </w:r>
          </w:p>
        </w:tc>
        <w:tc>
          <w:tcPr>
            <w:tcW w:type="dxa" w:w="1234"/>
          </w:tcPr>
          <w:p>
            <w:r>
              <w:t>simo Gabriel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</w:tr>
      <w:tr>
        <w:tc>
          <w:tcPr>
            <w:tcW w:type="dxa" w:w="1234"/>
          </w:tcPr>
          <w:p>
            <w:r>
              <w:t>208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  <w:tc>
          <w:tcPr>
            <w:tcW w:type="dxa" w:w="1234"/>
          </w:tcPr>
          <w:p>
            <w:r>
              <w:t>Jack Liam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03-12-2019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  <w:tc>
          <w:tcPr>
            <w:tcW w:type="dxa" w:w="1234"/>
          </w:tcPr>
          <w:p>
            <w:r>
              <w:t>Logan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30-12-2019</w:t>
            </w:r>
          </w:p>
        </w:tc>
      </w:tr>
      <w:tr>
        <w:tc>
          <w:tcPr>
            <w:tcW w:type="dxa" w:w="1234"/>
          </w:tcPr>
          <w:p>
            <w:r>
              <w:t>210</w:t>
            </w:r>
          </w:p>
        </w:tc>
        <w:tc>
          <w:tcPr>
            <w:tcW w:type="dxa" w:w="1234"/>
          </w:tcPr>
          <w:p>
            <w:r>
              <w:t>08-01-2019</w:t>
            </w:r>
          </w:p>
        </w:tc>
        <w:tc>
          <w:tcPr>
            <w:tcW w:type="dxa" w:w="1234"/>
          </w:tcPr>
          <w:p>
            <w:r>
              <w:t>jilali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10-01-2019</w:t>
            </w:r>
          </w:p>
        </w:tc>
      </w:tr>
      <w:tr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27-10-2019</w:t>
            </w:r>
          </w:p>
        </w:tc>
        <w:tc>
          <w:tcPr>
            <w:tcW w:type="dxa" w:w="1234"/>
          </w:tcPr>
          <w:p>
            <w:r>
              <w:t>Aiden Lucas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18-07-2019</w:t>
            </w:r>
          </w:p>
        </w:tc>
      </w:tr>
      <w:tr>
        <w:tc>
          <w:tcPr>
            <w:tcW w:type="dxa" w:w="1234"/>
          </w:tcPr>
          <w:p>
            <w:r>
              <w:t>212</w:t>
            </w:r>
          </w:p>
        </w:tc>
        <w:tc>
          <w:tcPr>
            <w:tcW w:type="dxa" w:w="1234"/>
          </w:tcPr>
          <w:p>
            <w:r>
              <w:t>03-12-2019</w:t>
            </w:r>
          </w:p>
        </w:tc>
        <w:tc>
          <w:tcPr>
            <w:tcW w:type="dxa" w:w="1234"/>
          </w:tcPr>
          <w:p>
            <w:r>
              <w:t>Dylan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22-04-2019</w:t>
            </w:r>
          </w:p>
        </w:tc>
      </w:tr>
      <w:tr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>25-03-2019</w:t>
            </w:r>
          </w:p>
        </w:tc>
        <w:tc>
          <w:tcPr>
            <w:tcW w:type="dxa" w:w="1234"/>
          </w:tcPr>
          <w:p>
            <w:r>
              <w:t>yassine otman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24-01-2019</w:t>
            </w:r>
          </w:p>
        </w:tc>
      </w:tr>
      <w:tr>
        <w:tc>
          <w:tcPr>
            <w:tcW w:type="dxa" w:w="1234"/>
          </w:tcPr>
          <w:p>
            <w:r>
              <w:t>214</w:t>
            </w:r>
          </w:p>
        </w:tc>
        <w:tc>
          <w:tcPr>
            <w:tcW w:type="dxa" w:w="1234"/>
          </w:tcPr>
          <w:p>
            <w:r>
              <w:t>27-01-2019</w:t>
            </w:r>
          </w:p>
        </w:tc>
        <w:tc>
          <w:tcPr>
            <w:tcW w:type="dxa" w:w="1234"/>
          </w:tcPr>
          <w:p>
            <w:r>
              <w:t>Lincoln Lincoln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29-01-2019</w:t>
            </w:r>
          </w:p>
        </w:tc>
      </w:tr>
      <w:tr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13-04-2019</w:t>
            </w:r>
          </w:p>
        </w:tc>
        <w:tc>
          <w:tcPr>
            <w:tcW w:type="dxa" w:w="1234"/>
          </w:tcPr>
          <w:p>
            <w:r>
              <w:t>Jack David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18-11-2019</w:t>
            </w:r>
          </w:p>
        </w:tc>
      </w:tr>
      <w:tr>
        <w:tc>
          <w:tcPr>
            <w:tcW w:type="dxa" w:w="1234"/>
          </w:tcPr>
          <w:p>
            <w:r>
              <w:t>216</w:t>
            </w:r>
          </w:p>
        </w:tc>
        <w:tc>
          <w:tcPr>
            <w:tcW w:type="dxa" w:w="1234"/>
          </w:tcPr>
          <w:p>
            <w:r>
              <w:t>15-08-2019</w:t>
            </w:r>
          </w:p>
        </w:tc>
        <w:tc>
          <w:tcPr>
            <w:tcW w:type="dxa" w:w="1234"/>
          </w:tcPr>
          <w:p>
            <w:r>
              <w:t>Oliver farah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</w:tr>
      <w:tr>
        <w:tc>
          <w:tcPr>
            <w:tcW w:type="dxa" w:w="1234"/>
          </w:tcPr>
          <w:p>
            <w:r>
              <w:t>217</w:t>
            </w:r>
          </w:p>
        </w:tc>
        <w:tc>
          <w:tcPr>
            <w:tcW w:type="dxa" w:w="1234"/>
          </w:tcPr>
          <w:p>
            <w:r>
              <w:t>19-06-2019</w:t>
            </w:r>
          </w:p>
        </w:tc>
        <w:tc>
          <w:tcPr>
            <w:tcW w:type="dxa" w:w="1234"/>
          </w:tcPr>
          <w:p>
            <w:r>
              <w:t>Gabriel Levi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27-04-2019</w:t>
            </w:r>
          </w:p>
        </w:tc>
      </w:tr>
      <w:tr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17-10-2019</w:t>
            </w:r>
          </w:p>
        </w:tc>
        <w:tc>
          <w:tcPr>
            <w:tcW w:type="dxa" w:w="1234"/>
          </w:tcPr>
          <w:p>
            <w:r>
              <w:t>David otman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07-10-2019</w:t>
            </w:r>
          </w:p>
        </w:tc>
      </w:tr>
      <w:tr>
        <w:tc>
          <w:tcPr>
            <w:tcW w:type="dxa" w:w="1234"/>
          </w:tcPr>
          <w:p>
            <w:r>
              <w:t>219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Mason yassine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01-02-2019</w:t>
            </w:r>
          </w:p>
        </w:tc>
      </w:tr>
      <w:tr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02-03-2019</w:t>
            </w:r>
          </w:p>
        </w:tc>
        <w:tc>
          <w:tcPr>
            <w:tcW w:type="dxa" w:w="1234"/>
          </w:tcPr>
          <w:p>
            <w:r>
              <w:t>Levi Lincoln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08-08-2019</w:t>
            </w:r>
          </w:p>
        </w:tc>
      </w:tr>
      <w:tr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04-02-2019</w:t>
            </w:r>
          </w:p>
        </w:tc>
        <w:tc>
          <w:tcPr>
            <w:tcW w:type="dxa" w:w="1234"/>
          </w:tcPr>
          <w:p>
            <w:r>
              <w:t>hamid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09-06-2019</w:t>
            </w:r>
          </w:p>
        </w:tc>
      </w:tr>
      <w:tr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01-01-2019</w:t>
            </w:r>
          </w:p>
        </w:tc>
        <w:tc>
          <w:tcPr>
            <w:tcW w:type="dxa" w:w="1234"/>
          </w:tcPr>
          <w:p>
            <w:r>
              <w:t>Oliver simo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</w:tr>
      <w:tr>
        <w:tc>
          <w:tcPr>
            <w:tcW w:type="dxa" w:w="1234"/>
          </w:tcPr>
          <w:p>
            <w:r>
              <w:t>223</w:t>
            </w:r>
          </w:p>
        </w:tc>
        <w:tc>
          <w:tcPr>
            <w:tcW w:type="dxa" w:w="1234"/>
          </w:tcPr>
          <w:p>
            <w:r>
              <w:t>05-09-2019</w:t>
            </w:r>
          </w:p>
        </w:tc>
        <w:tc>
          <w:tcPr>
            <w:tcW w:type="dxa" w:w="1234"/>
          </w:tcPr>
          <w:p>
            <w:r>
              <w:t>Liam Levi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02-11-2019</w:t>
            </w:r>
          </w:p>
        </w:tc>
      </w:tr>
      <w:tr>
        <w:tc>
          <w:tcPr>
            <w:tcW w:type="dxa" w:w="1234"/>
          </w:tcPr>
          <w:p>
            <w:r>
              <w:t>224</w:t>
            </w:r>
          </w:p>
        </w:tc>
        <w:tc>
          <w:tcPr>
            <w:tcW w:type="dxa" w:w="1234"/>
          </w:tcPr>
          <w:p>
            <w:r>
              <w:t>19-08-2019</w:t>
            </w:r>
          </w:p>
        </w:tc>
        <w:tc>
          <w:tcPr>
            <w:tcW w:type="dxa" w:w="1234"/>
          </w:tcPr>
          <w:p>
            <w:r>
              <w:t>Gabriel Jaxon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26-06-2019</w:t>
            </w:r>
          </w:p>
        </w:tc>
      </w:tr>
      <w:tr>
        <w:tc>
          <w:tcPr>
            <w:tcW w:type="dxa" w:w="1234"/>
          </w:tcPr>
          <w:p>
            <w:r>
              <w:t>225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  <w:tc>
          <w:tcPr>
            <w:tcW w:type="dxa" w:w="1234"/>
          </w:tcPr>
          <w:p>
            <w:r>
              <w:t>Aiden Dylan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21-09-2019</w:t>
            </w:r>
          </w:p>
        </w:tc>
      </w:tr>
      <w:tr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17-12-2019</w:t>
            </w:r>
          </w:p>
        </w:tc>
        <w:tc>
          <w:tcPr>
            <w:tcW w:type="dxa" w:w="1234"/>
          </w:tcPr>
          <w:p>
            <w:r>
              <w:t>Liam yassine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08-03-2019</w:t>
            </w:r>
          </w:p>
        </w:tc>
      </w:tr>
      <w:tr>
        <w:tc>
          <w:tcPr>
            <w:tcW w:type="dxa" w:w="1234"/>
          </w:tcPr>
          <w:p>
            <w:r>
              <w:t>227</w:t>
            </w:r>
          </w:p>
        </w:tc>
        <w:tc>
          <w:tcPr>
            <w:tcW w:type="dxa" w:w="1234"/>
          </w:tcPr>
          <w:p>
            <w:r>
              <w:t>04-05-2019</w:t>
            </w:r>
          </w:p>
        </w:tc>
        <w:tc>
          <w:tcPr>
            <w:tcW w:type="dxa" w:w="1234"/>
          </w:tcPr>
          <w:p>
            <w:r>
              <w:t>Jack Jaxon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16-01-2019</w:t>
            </w:r>
          </w:p>
        </w:tc>
      </w:tr>
      <w:tr>
        <w:tc>
          <w:tcPr>
            <w:tcW w:type="dxa" w:w="1234"/>
          </w:tcPr>
          <w:p>
            <w:r>
              <w:t>228</w:t>
            </w:r>
          </w:p>
        </w:tc>
        <w:tc>
          <w:tcPr>
            <w:tcW w:type="dxa" w:w="1234"/>
          </w:tcPr>
          <w:p>
            <w:r>
              <w:t>26-11-2019</w:t>
            </w:r>
          </w:p>
        </w:tc>
        <w:tc>
          <w:tcPr>
            <w:tcW w:type="dxa" w:w="1234"/>
          </w:tcPr>
          <w:p>
            <w:r>
              <w:t>James jilali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25-10-2019</w:t>
            </w:r>
          </w:p>
        </w:tc>
      </w:tr>
      <w:tr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19-02-2019</w:t>
            </w:r>
          </w:p>
        </w:tc>
        <w:tc>
          <w:tcPr>
            <w:tcW w:type="dxa" w:w="1234"/>
          </w:tcPr>
          <w:p>
            <w:r>
              <w:t>David jilali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28-07-2019</w:t>
            </w:r>
          </w:p>
        </w:tc>
      </w:tr>
      <w:tr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  <w:tc>
          <w:tcPr>
            <w:tcW w:type="dxa" w:w="1234"/>
          </w:tcPr>
          <w:p>
            <w:r>
              <w:t>Alexander Samuel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04-07-2019</w:t>
            </w:r>
          </w:p>
        </w:tc>
      </w:tr>
      <w:tr>
        <w:tc>
          <w:tcPr>
            <w:tcW w:type="dxa" w:w="1234"/>
          </w:tcPr>
          <w:p>
            <w:r>
              <w:t>231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  <w:tc>
          <w:tcPr>
            <w:tcW w:type="dxa" w:w="1234"/>
          </w:tcPr>
          <w:p>
            <w:r>
              <w:t>Isaac Daniel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23-02-2019</w:t>
            </w:r>
          </w:p>
        </w:tc>
      </w:tr>
      <w:tr>
        <w:tc>
          <w:tcPr>
            <w:tcW w:type="dxa" w:w="1234"/>
          </w:tcPr>
          <w:p>
            <w:r>
              <w:t>232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  <w:tc>
          <w:tcPr>
            <w:tcW w:type="dxa" w:w="1234"/>
          </w:tcPr>
          <w:p>
            <w:r>
              <w:t>Liam Logan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233</w:t>
            </w:r>
          </w:p>
        </w:tc>
        <w:tc>
          <w:tcPr>
            <w:tcW w:type="dxa" w:w="1234"/>
          </w:tcPr>
          <w:p>
            <w:r>
              <w:t>07-05-2019</w:t>
            </w:r>
          </w:p>
        </w:tc>
        <w:tc>
          <w:tcPr>
            <w:tcW w:type="dxa" w:w="1234"/>
          </w:tcPr>
          <w:p>
            <w:r>
              <w:t>Lincoln jilali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21-02-2019</w:t>
            </w:r>
          </w:p>
        </w:tc>
      </w:tr>
      <w:tr>
        <w:tc>
          <w:tcPr>
            <w:tcW w:type="dxa" w:w="1234"/>
          </w:tcPr>
          <w:p>
            <w:r>
              <w:t>234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  <w:tc>
          <w:tcPr>
            <w:tcW w:type="dxa" w:w="1234"/>
          </w:tcPr>
          <w:p>
            <w:r>
              <w:t>med Lucas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14-04-2019</w:t>
            </w:r>
          </w:p>
        </w:tc>
      </w:tr>
      <w:tr>
        <w:tc>
          <w:tcPr>
            <w:tcW w:type="dxa" w:w="1234"/>
          </w:tcPr>
          <w:p>
            <w:r>
              <w:t>235</w:t>
            </w:r>
          </w:p>
        </w:tc>
        <w:tc>
          <w:tcPr>
            <w:tcW w:type="dxa" w:w="1234"/>
          </w:tcPr>
          <w:p>
            <w:r>
              <w:t>05-05-2019</w:t>
            </w:r>
          </w:p>
        </w:tc>
        <w:tc>
          <w:tcPr>
            <w:tcW w:type="dxa" w:w="1234"/>
          </w:tcPr>
          <w:p>
            <w:r>
              <w:t>Joshua Wyatt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</w:tr>
      <w:tr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17-08-2019</w:t>
            </w:r>
          </w:p>
        </w:tc>
        <w:tc>
          <w:tcPr>
            <w:tcW w:type="dxa" w:w="1234"/>
          </w:tcPr>
          <w:p>
            <w:r>
              <w:t>Lucas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17-06-2019</w:t>
            </w:r>
          </w:p>
        </w:tc>
      </w:tr>
      <w:tr>
        <w:tc>
          <w:tcPr>
            <w:tcW w:type="dxa" w:w="1234"/>
          </w:tcPr>
          <w:p>
            <w:r>
              <w:t>237</w:t>
            </w:r>
          </w:p>
        </w:tc>
        <w:tc>
          <w:tcPr>
            <w:tcW w:type="dxa" w:w="1234"/>
          </w:tcPr>
          <w:p>
            <w:r>
              <w:t>13-08-2019</w:t>
            </w:r>
          </w:p>
        </w:tc>
        <w:tc>
          <w:tcPr>
            <w:tcW w:type="dxa" w:w="1234"/>
          </w:tcPr>
          <w:p>
            <w:r>
              <w:t>Liam yassine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</w:tr>
      <w:tr>
        <w:tc>
          <w:tcPr>
            <w:tcW w:type="dxa" w:w="1234"/>
          </w:tcPr>
          <w:p>
            <w:r>
              <w:t>238</w:t>
            </w:r>
          </w:p>
        </w:tc>
        <w:tc>
          <w:tcPr>
            <w:tcW w:type="dxa" w:w="1234"/>
          </w:tcPr>
          <w:p>
            <w:r>
              <w:t>22-10-2019</w:t>
            </w:r>
          </w:p>
        </w:tc>
        <w:tc>
          <w:tcPr>
            <w:tcW w:type="dxa" w:w="1234"/>
          </w:tcPr>
          <w:p>
            <w:r>
              <w:t>Daniel James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08-07-2019</w:t>
            </w:r>
          </w:p>
        </w:tc>
      </w:tr>
      <w:tr>
        <w:tc>
          <w:tcPr>
            <w:tcW w:type="dxa" w:w="1234"/>
          </w:tcPr>
          <w:p>
            <w:r>
              <w:t>239</w:t>
            </w:r>
          </w:p>
        </w:tc>
        <w:tc>
          <w:tcPr>
            <w:tcW w:type="dxa" w:w="1234"/>
          </w:tcPr>
          <w:p>
            <w:r>
              <w:t>03-05-2019</w:t>
            </w:r>
          </w:p>
        </w:tc>
        <w:tc>
          <w:tcPr>
            <w:tcW w:type="dxa" w:w="1234"/>
          </w:tcPr>
          <w:p>
            <w:r>
              <w:t>hafssa James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06-08-2019</w:t>
            </w:r>
          </w:p>
        </w:tc>
      </w:tr>
      <w:tr>
        <w:tc>
          <w:tcPr>
            <w:tcW w:type="dxa" w:w="1234"/>
          </w:tcPr>
          <w:p>
            <w:r>
              <w:t>240</w:t>
            </w:r>
          </w:p>
        </w:tc>
        <w:tc>
          <w:tcPr>
            <w:tcW w:type="dxa" w:w="1234"/>
          </w:tcPr>
          <w:p>
            <w:r>
              <w:t>28-05-2019</w:t>
            </w:r>
          </w:p>
        </w:tc>
        <w:tc>
          <w:tcPr>
            <w:tcW w:type="dxa" w:w="1234"/>
          </w:tcPr>
          <w:p>
            <w:r>
              <w:t>simo hafssa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06-05-2019</w:t>
            </w:r>
          </w:p>
        </w:tc>
      </w:tr>
      <w:tr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>05-08-2019</w:t>
            </w:r>
          </w:p>
        </w:tc>
        <w:tc>
          <w:tcPr>
            <w:tcW w:type="dxa" w:w="1234"/>
          </w:tcPr>
          <w:p>
            <w:r>
              <w:t>Daniel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</w:tr>
      <w:tr>
        <w:tc>
          <w:tcPr>
            <w:tcW w:type="dxa" w:w="1234"/>
          </w:tcPr>
          <w:p>
            <w:r>
              <w:t>242</w:t>
            </w:r>
          </w:p>
        </w:tc>
        <w:tc>
          <w:tcPr>
            <w:tcW w:type="dxa" w:w="1234"/>
          </w:tcPr>
          <w:p>
            <w:r>
              <w:t>26-10-2019</w:t>
            </w:r>
          </w:p>
        </w:tc>
        <w:tc>
          <w:tcPr>
            <w:tcW w:type="dxa" w:w="1234"/>
          </w:tcPr>
          <w:p>
            <w:r>
              <w:t>David Mason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</w:tr>
      <w:tr>
        <w:tc>
          <w:tcPr>
            <w:tcW w:type="dxa" w:w="1234"/>
          </w:tcPr>
          <w:p>
            <w:r>
              <w:t>243</w:t>
            </w:r>
          </w:p>
        </w:tc>
        <w:tc>
          <w:tcPr>
            <w:tcW w:type="dxa" w:w="1234"/>
          </w:tcPr>
          <w:p>
            <w:r>
              <w:t>19-03-2019</w:t>
            </w:r>
          </w:p>
        </w:tc>
        <w:tc>
          <w:tcPr>
            <w:tcW w:type="dxa" w:w="1234"/>
          </w:tcPr>
          <w:p>
            <w:r>
              <w:t>Alexander med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18-06-2019</w:t>
            </w:r>
          </w:p>
        </w:tc>
      </w:tr>
      <w:tr>
        <w:tc>
          <w:tcPr>
            <w:tcW w:type="dxa" w:w="1234"/>
          </w:tcPr>
          <w:p>
            <w:r>
              <w:t>244</w:t>
            </w:r>
          </w:p>
        </w:tc>
        <w:tc>
          <w:tcPr>
            <w:tcW w:type="dxa" w:w="1234"/>
          </w:tcPr>
          <w:p>
            <w:r>
              <w:t>16-11-2019</w:t>
            </w:r>
          </w:p>
        </w:tc>
        <w:tc>
          <w:tcPr>
            <w:tcW w:type="dxa" w:w="1234"/>
          </w:tcPr>
          <w:p>
            <w:r>
              <w:t>Oliver jilali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245</w:t>
            </w:r>
          </w:p>
        </w:tc>
        <w:tc>
          <w:tcPr>
            <w:tcW w:type="dxa" w:w="1234"/>
          </w:tcPr>
          <w:p>
            <w:r>
              <w:t>22-12-2019</w:t>
            </w:r>
          </w:p>
        </w:tc>
        <w:tc>
          <w:tcPr>
            <w:tcW w:type="dxa" w:w="1234"/>
          </w:tcPr>
          <w:p>
            <w:r>
              <w:t>simo Dylan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</w:tr>
      <w:tr>
        <w:tc>
          <w:tcPr>
            <w:tcW w:type="dxa" w:w="1234"/>
          </w:tcPr>
          <w:p>
            <w:r>
              <w:t>246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  <w:tc>
          <w:tcPr>
            <w:tcW w:type="dxa" w:w="1234"/>
          </w:tcPr>
          <w:p>
            <w:r>
              <w:t>hafssa Gabriel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07-04-2019</w:t>
            </w:r>
          </w:p>
        </w:tc>
      </w:tr>
      <w:tr>
        <w:tc>
          <w:tcPr>
            <w:tcW w:type="dxa" w:w="1234"/>
          </w:tcPr>
          <w:p>
            <w:r>
              <w:t>247</w:t>
            </w:r>
          </w:p>
        </w:tc>
        <w:tc>
          <w:tcPr>
            <w:tcW w:type="dxa" w:w="1234"/>
          </w:tcPr>
          <w:p>
            <w:r>
              <w:t>28-05-2019</w:t>
            </w:r>
          </w:p>
        </w:tc>
        <w:tc>
          <w:tcPr>
            <w:tcW w:type="dxa" w:w="1234"/>
          </w:tcPr>
          <w:p>
            <w:r>
              <w:t>Jaxon Samuel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07-05-2019</w:t>
            </w:r>
          </w:p>
        </w:tc>
      </w:tr>
      <w:tr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12-03-2019</w:t>
            </w:r>
          </w:p>
        </w:tc>
        <w:tc>
          <w:tcPr>
            <w:tcW w:type="dxa" w:w="1234"/>
          </w:tcPr>
          <w:p>
            <w:r>
              <w:t>Liam otman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14-09-2019</w:t>
            </w:r>
          </w:p>
        </w:tc>
      </w:tr>
      <w:tr>
        <w:tc>
          <w:tcPr>
            <w:tcW w:type="dxa" w:w="1234"/>
          </w:tcPr>
          <w:p>
            <w:r>
              <w:t>249</w:t>
            </w:r>
          </w:p>
        </w:tc>
        <w:tc>
          <w:tcPr>
            <w:tcW w:type="dxa" w:w="1234"/>
          </w:tcPr>
          <w:p>
            <w:r>
              <w:t>27-11-2019</w:t>
            </w:r>
          </w:p>
        </w:tc>
        <w:tc>
          <w:tcPr>
            <w:tcW w:type="dxa" w:w="1234"/>
          </w:tcPr>
          <w:p>
            <w:r>
              <w:t>Jack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</w:tr>
      <w:tr>
        <w:tc>
          <w:tcPr>
            <w:tcW w:type="dxa" w:w="1234"/>
          </w:tcPr>
          <w:p>
            <w:r>
              <w:t>250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  <w:tc>
          <w:tcPr>
            <w:tcW w:type="dxa" w:w="1234"/>
          </w:tcPr>
          <w:p>
            <w:r>
              <w:t>Jaxon Lucas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11-06-2019</w:t>
            </w:r>
          </w:p>
        </w:tc>
      </w:tr>
      <w:tr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  <w:tc>
          <w:tcPr>
            <w:tcW w:type="dxa" w:w="1234"/>
          </w:tcPr>
          <w:p>
            <w:r>
              <w:t>Lincoln Aiden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20-01-2019</w:t>
            </w:r>
          </w:p>
        </w:tc>
      </w:tr>
      <w:tr>
        <w:tc>
          <w:tcPr>
            <w:tcW w:type="dxa" w:w="1234"/>
          </w:tcPr>
          <w:p>
            <w:r>
              <w:t>252</w:t>
            </w:r>
          </w:p>
        </w:tc>
        <w:tc>
          <w:tcPr>
            <w:tcW w:type="dxa" w:w="1234"/>
          </w:tcPr>
          <w:p>
            <w:r>
              <w:t>02-11-2019</w:t>
            </w:r>
          </w:p>
        </w:tc>
        <w:tc>
          <w:tcPr>
            <w:tcW w:type="dxa" w:w="1234"/>
          </w:tcPr>
          <w:p>
            <w:r>
              <w:t>hafssa Joseph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25-03-2019</w:t>
            </w:r>
          </w:p>
        </w:tc>
      </w:tr>
      <w:tr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>07-03-2019</w:t>
            </w:r>
          </w:p>
        </w:tc>
        <w:tc>
          <w:tcPr>
            <w:tcW w:type="dxa" w:w="1234"/>
          </w:tcPr>
          <w:p>
            <w:r>
              <w:t>Alexander Oliver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</w:tr>
      <w:tr>
        <w:tc>
          <w:tcPr>
            <w:tcW w:type="dxa" w:w="1234"/>
          </w:tcPr>
          <w:p>
            <w:r>
              <w:t>254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  <w:tc>
          <w:tcPr>
            <w:tcW w:type="dxa" w:w="1234"/>
          </w:tcPr>
          <w:p>
            <w:r>
              <w:t>James Liam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</w:tr>
      <w:tr>
        <w:tc>
          <w:tcPr>
            <w:tcW w:type="dxa" w:w="1234"/>
          </w:tcPr>
          <w:p>
            <w:r>
              <w:t>255</w:t>
            </w:r>
          </w:p>
        </w:tc>
        <w:tc>
          <w:tcPr>
            <w:tcW w:type="dxa" w:w="1234"/>
          </w:tcPr>
          <w:p>
            <w:r>
              <w:t>20-05-2019</w:t>
            </w:r>
          </w:p>
        </w:tc>
        <w:tc>
          <w:tcPr>
            <w:tcW w:type="dxa" w:w="1234"/>
          </w:tcPr>
          <w:p>
            <w:r>
              <w:t>hafssa Jack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</w:tr>
      <w:tr>
        <w:tc>
          <w:tcPr>
            <w:tcW w:type="dxa" w:w="1234"/>
          </w:tcPr>
          <w:p>
            <w:r>
              <w:t>256</w:t>
            </w:r>
          </w:p>
        </w:tc>
        <w:tc>
          <w:tcPr>
            <w:tcW w:type="dxa" w:w="1234"/>
          </w:tcPr>
          <w:p>
            <w:r>
              <w:t>05-12-2019</w:t>
            </w:r>
          </w:p>
        </w:tc>
        <w:tc>
          <w:tcPr>
            <w:tcW w:type="dxa" w:w="1234"/>
          </w:tcPr>
          <w:p>
            <w:r>
              <w:t>Mason med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02-06-2019</w:t>
            </w:r>
          </w:p>
        </w:tc>
      </w:tr>
      <w:tr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30-09-2019</w:t>
            </w:r>
          </w:p>
        </w:tc>
        <w:tc>
          <w:tcPr>
            <w:tcW w:type="dxa" w:w="1234"/>
          </w:tcPr>
          <w:p>
            <w:r>
              <w:t>hamid Noah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</w:tr>
      <w:tr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  <w:tc>
          <w:tcPr>
            <w:tcW w:type="dxa" w:w="1234"/>
          </w:tcPr>
          <w:p>
            <w:r>
              <w:t>simo Samuel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06-11-2019</w:t>
            </w:r>
          </w:p>
        </w:tc>
      </w:tr>
      <w:tr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06-07-2019</w:t>
            </w:r>
          </w:p>
        </w:tc>
        <w:tc>
          <w:tcPr>
            <w:tcW w:type="dxa" w:w="1234"/>
          </w:tcPr>
          <w:p>
            <w:r>
              <w:t>John Gabriel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07-12-2019</w:t>
            </w:r>
          </w:p>
        </w:tc>
      </w:tr>
      <w:tr>
        <w:tc>
          <w:tcPr>
            <w:tcW w:type="dxa" w:w="1234"/>
          </w:tcPr>
          <w:p>
            <w:r>
              <w:t>260</w:t>
            </w:r>
          </w:p>
        </w:tc>
        <w:tc>
          <w:tcPr>
            <w:tcW w:type="dxa" w:w="1234"/>
          </w:tcPr>
          <w:p>
            <w:r>
              <w:t>29-04-2019</w:t>
            </w:r>
          </w:p>
        </w:tc>
        <w:tc>
          <w:tcPr>
            <w:tcW w:type="dxa" w:w="1234"/>
          </w:tcPr>
          <w:p>
            <w:r>
              <w:t>Daniel Gabriel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20-12-2019</w:t>
            </w:r>
          </w:p>
        </w:tc>
      </w:tr>
      <w:tr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14-08-2019</w:t>
            </w:r>
          </w:p>
        </w:tc>
        <w:tc>
          <w:tcPr>
            <w:tcW w:type="dxa" w:w="1234"/>
          </w:tcPr>
          <w:p>
            <w:r>
              <w:t>James Isaac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09-08-2019</w:t>
            </w:r>
          </w:p>
        </w:tc>
      </w:tr>
      <w:tr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  <w:tc>
          <w:tcPr>
            <w:tcW w:type="dxa" w:w="1234"/>
          </w:tcPr>
          <w:p>
            <w:r>
              <w:t>Jack Logan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26-12-2019</w:t>
            </w:r>
          </w:p>
        </w:tc>
      </w:tr>
      <w:tr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>20-02-2019</w:t>
            </w:r>
          </w:p>
        </w:tc>
        <w:tc>
          <w:tcPr>
            <w:tcW w:type="dxa" w:w="1234"/>
          </w:tcPr>
          <w:p>
            <w:r>
              <w:t>simo farah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28-10-2019</w:t>
            </w:r>
          </w:p>
        </w:tc>
      </w:tr>
      <w:tr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08-05-2019</w:t>
            </w:r>
          </w:p>
        </w:tc>
        <w:tc>
          <w:tcPr>
            <w:tcW w:type="dxa" w:w="1234"/>
          </w:tcPr>
          <w:p>
            <w:r>
              <w:t>Liam Daniel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11-09-2019</w:t>
            </w:r>
          </w:p>
        </w:tc>
      </w:tr>
      <w:tr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  <w:tc>
          <w:tcPr>
            <w:tcW w:type="dxa" w:w="1234"/>
          </w:tcPr>
          <w:p>
            <w:r>
              <w:t>Alexander Isaac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</w:tr>
      <w:tr>
        <w:tc>
          <w:tcPr>
            <w:tcW w:type="dxa" w:w="1234"/>
          </w:tcPr>
          <w:p>
            <w:r>
              <w:t>266</w:t>
            </w:r>
          </w:p>
        </w:tc>
        <w:tc>
          <w:tcPr>
            <w:tcW w:type="dxa" w:w="1234"/>
          </w:tcPr>
          <w:p>
            <w:r>
              <w:t>26-11-2019</w:t>
            </w:r>
          </w:p>
        </w:tc>
        <w:tc>
          <w:tcPr>
            <w:tcW w:type="dxa" w:w="1234"/>
          </w:tcPr>
          <w:p>
            <w:r>
              <w:t>Lincoln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03-08-2019</w:t>
            </w:r>
          </w:p>
        </w:tc>
      </w:tr>
      <w:tr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David Daniel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01-04-2019</w:t>
            </w:r>
          </w:p>
        </w:tc>
      </w:tr>
      <w:tr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09-10-2019</w:t>
            </w:r>
          </w:p>
        </w:tc>
        <w:tc>
          <w:tcPr>
            <w:tcW w:type="dxa" w:w="1234"/>
          </w:tcPr>
          <w:p>
            <w:r>
              <w:t>Oliver John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26-08-2019</w:t>
            </w:r>
          </w:p>
        </w:tc>
        <w:tc>
          <w:tcPr>
            <w:tcW w:type="dxa" w:w="1234"/>
          </w:tcPr>
          <w:p>
            <w:r>
              <w:t>Noah James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</w:tr>
      <w:tr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30-04-2019</w:t>
            </w:r>
          </w:p>
        </w:tc>
        <w:tc>
          <w:tcPr>
            <w:tcW w:type="dxa" w:w="1234"/>
          </w:tcPr>
          <w:p>
            <w:r>
              <w:t>John med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13-04-2019</w:t>
            </w:r>
          </w:p>
        </w:tc>
      </w:tr>
      <w:tr>
        <w:tc>
          <w:tcPr>
            <w:tcW w:type="dxa" w:w="1234"/>
          </w:tcPr>
          <w:p>
            <w:r>
              <w:t>271</w:t>
            </w:r>
          </w:p>
        </w:tc>
        <w:tc>
          <w:tcPr>
            <w:tcW w:type="dxa" w:w="1234"/>
          </w:tcPr>
          <w:p>
            <w:r>
              <w:t>23-10-2019</w:t>
            </w:r>
          </w:p>
        </w:tc>
        <w:tc>
          <w:tcPr>
            <w:tcW w:type="dxa" w:w="1234"/>
          </w:tcPr>
          <w:p>
            <w:r>
              <w:t>otman Noah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14-11-2019</w:t>
            </w:r>
          </w:p>
        </w:tc>
      </w:tr>
      <w:tr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24-12-2019</w:t>
            </w:r>
          </w:p>
        </w:tc>
        <w:tc>
          <w:tcPr>
            <w:tcW w:type="dxa" w:w="1234"/>
          </w:tcPr>
          <w:p>
            <w:r>
              <w:t>Lincoln Dylan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04-08-2019</w:t>
            </w:r>
          </w:p>
        </w:tc>
      </w:tr>
      <w:tr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16-02-2019</w:t>
            </w:r>
          </w:p>
        </w:tc>
        <w:tc>
          <w:tcPr>
            <w:tcW w:type="dxa" w:w="1234"/>
          </w:tcPr>
          <w:p>
            <w:r>
              <w:t>Jack jilali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</w:tr>
      <w:tr>
        <w:tc>
          <w:tcPr>
            <w:tcW w:type="dxa" w:w="1234"/>
          </w:tcPr>
          <w:p>
            <w:r>
              <w:t>274</w:t>
            </w:r>
          </w:p>
        </w:tc>
        <w:tc>
          <w:tcPr>
            <w:tcW w:type="dxa" w:w="1234"/>
          </w:tcPr>
          <w:p>
            <w:r>
              <w:t>02-10-2019</w:t>
            </w:r>
          </w:p>
        </w:tc>
        <w:tc>
          <w:tcPr>
            <w:tcW w:type="dxa" w:w="1234"/>
          </w:tcPr>
          <w:p>
            <w:r>
              <w:t>Lincoln Levi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</w:tr>
      <w:tr>
        <w:tc>
          <w:tcPr>
            <w:tcW w:type="dxa" w:w="1234"/>
          </w:tcPr>
          <w:p>
            <w:r>
              <w:t>275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  <w:tc>
          <w:tcPr>
            <w:tcW w:type="dxa" w:w="1234"/>
          </w:tcPr>
          <w:p>
            <w:r>
              <w:t>farah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30-01-2019</w:t>
            </w:r>
          </w:p>
        </w:tc>
      </w:tr>
      <w:tr>
        <w:tc>
          <w:tcPr>
            <w:tcW w:type="dxa" w:w="1234"/>
          </w:tcPr>
          <w:p>
            <w:r>
              <w:t>276</w:t>
            </w:r>
          </w:p>
        </w:tc>
        <w:tc>
          <w:tcPr>
            <w:tcW w:type="dxa" w:w="1234"/>
          </w:tcPr>
          <w:p>
            <w:r>
              <w:t>04-06-2019</w:t>
            </w:r>
          </w:p>
        </w:tc>
        <w:tc>
          <w:tcPr>
            <w:tcW w:type="dxa" w:w="1234"/>
          </w:tcPr>
          <w:p>
            <w:r>
              <w:t>Samuel Jaxon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</w:tr>
      <w:tr>
        <w:tc>
          <w:tcPr>
            <w:tcW w:type="dxa" w:w="1234"/>
          </w:tcPr>
          <w:p>
            <w:r>
              <w:t>277</w:t>
            </w:r>
          </w:p>
        </w:tc>
        <w:tc>
          <w:tcPr>
            <w:tcW w:type="dxa" w:w="1234"/>
          </w:tcPr>
          <w:p>
            <w:r>
              <w:t>12-03-2019</w:t>
            </w:r>
          </w:p>
        </w:tc>
        <w:tc>
          <w:tcPr>
            <w:tcW w:type="dxa" w:w="1234"/>
          </w:tcPr>
          <w:p>
            <w:r>
              <w:t>Mason simo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07-02-2019</w:t>
            </w:r>
          </w:p>
        </w:tc>
      </w:tr>
      <w:tr>
        <w:tc>
          <w:tcPr>
            <w:tcW w:type="dxa" w:w="1234"/>
          </w:tcPr>
          <w:p>
            <w:r>
              <w:t>278</w:t>
            </w:r>
          </w:p>
        </w:tc>
        <w:tc>
          <w:tcPr>
            <w:tcW w:type="dxa" w:w="1234"/>
          </w:tcPr>
          <w:p>
            <w:r>
              <w:t>17-12-2019</w:t>
            </w:r>
          </w:p>
        </w:tc>
        <w:tc>
          <w:tcPr>
            <w:tcW w:type="dxa" w:w="1234"/>
          </w:tcPr>
          <w:p>
            <w:r>
              <w:t>Jaxon Jaxon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279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  <w:tc>
          <w:tcPr>
            <w:tcW w:type="dxa" w:w="1234"/>
          </w:tcPr>
          <w:p>
            <w:r>
              <w:t>Gabriel Noah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</w:tr>
      <w:tr>
        <w:tc>
          <w:tcPr>
            <w:tcW w:type="dxa" w:w="1234"/>
          </w:tcPr>
          <w:p>
            <w:r>
              <w:t>280</w:t>
            </w:r>
          </w:p>
        </w:tc>
        <w:tc>
          <w:tcPr>
            <w:tcW w:type="dxa" w:w="1234"/>
          </w:tcPr>
          <w:p>
            <w:r>
              <w:t>20-04-2019</w:t>
            </w:r>
          </w:p>
        </w:tc>
        <w:tc>
          <w:tcPr>
            <w:tcW w:type="dxa" w:w="1234"/>
          </w:tcPr>
          <w:p>
            <w:r>
              <w:t>David Logan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</w:tr>
      <w:tr>
        <w:tc>
          <w:tcPr>
            <w:tcW w:type="dxa" w:w="1234"/>
          </w:tcPr>
          <w:p>
            <w:r>
              <w:t>281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med Logan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09-10-2019</w:t>
            </w:r>
          </w:p>
        </w:tc>
      </w:tr>
      <w:tr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14-07-2019</w:t>
            </w:r>
          </w:p>
        </w:tc>
        <w:tc>
          <w:tcPr>
            <w:tcW w:type="dxa" w:w="1234"/>
          </w:tcPr>
          <w:p>
            <w:r>
              <w:t>Isaac hafssa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08-06-2019</w:t>
            </w:r>
          </w:p>
        </w:tc>
      </w:tr>
      <w:tr>
        <w:tc>
          <w:tcPr>
            <w:tcW w:type="dxa" w:w="1234"/>
          </w:tcPr>
          <w:p>
            <w:r>
              <w:t>283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  <w:tc>
          <w:tcPr>
            <w:tcW w:type="dxa" w:w="1234"/>
          </w:tcPr>
          <w:p>
            <w:r>
              <w:t>Oliver Wyatt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</w:tr>
      <w:tr>
        <w:tc>
          <w:tcPr>
            <w:tcW w:type="dxa" w:w="1234"/>
          </w:tcPr>
          <w:p>
            <w:r>
              <w:t>284</w:t>
            </w:r>
          </w:p>
        </w:tc>
        <w:tc>
          <w:tcPr>
            <w:tcW w:type="dxa" w:w="1234"/>
          </w:tcPr>
          <w:p>
            <w:r>
              <w:t>06-10-2019</w:t>
            </w:r>
          </w:p>
        </w:tc>
        <w:tc>
          <w:tcPr>
            <w:tcW w:type="dxa" w:w="1234"/>
          </w:tcPr>
          <w:p>
            <w:r>
              <w:t>otman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</w:tr>
      <w:tr>
        <w:tc>
          <w:tcPr>
            <w:tcW w:type="dxa" w:w="1234"/>
          </w:tcPr>
          <w:p>
            <w:r>
              <w:t>285</w:t>
            </w:r>
          </w:p>
        </w:tc>
        <w:tc>
          <w:tcPr>
            <w:tcW w:type="dxa" w:w="1234"/>
          </w:tcPr>
          <w:p>
            <w:r>
              <w:t>03-08-2019</w:t>
            </w:r>
          </w:p>
        </w:tc>
        <w:tc>
          <w:tcPr>
            <w:tcW w:type="dxa" w:w="1234"/>
          </w:tcPr>
          <w:p>
            <w:r>
              <w:t>Lucas Jack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06-08-2019</w:t>
            </w:r>
          </w:p>
        </w:tc>
      </w:tr>
      <w:tr>
        <w:tc>
          <w:tcPr>
            <w:tcW w:type="dxa" w:w="1234"/>
          </w:tcPr>
          <w:p>
            <w:r>
              <w:t>286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  <w:tc>
          <w:tcPr>
            <w:tcW w:type="dxa" w:w="1234"/>
          </w:tcPr>
          <w:p>
            <w:r>
              <w:t>Gabriel Samuel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15-07-2019</w:t>
            </w:r>
          </w:p>
        </w:tc>
      </w:tr>
      <w:tr>
        <w:tc>
          <w:tcPr>
            <w:tcW w:type="dxa" w:w="1234"/>
          </w:tcPr>
          <w:p>
            <w:r>
              <w:t>287</w:t>
            </w:r>
          </w:p>
        </w:tc>
        <w:tc>
          <w:tcPr>
            <w:tcW w:type="dxa" w:w="1234"/>
          </w:tcPr>
          <w:p>
            <w:r>
              <w:t>10-03-2019</w:t>
            </w:r>
          </w:p>
        </w:tc>
        <w:tc>
          <w:tcPr>
            <w:tcW w:type="dxa" w:w="1234"/>
          </w:tcPr>
          <w:p>
            <w:r>
              <w:t>Liam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26-02-2019</w:t>
            </w:r>
          </w:p>
        </w:tc>
      </w:tr>
      <w:tr>
        <w:tc>
          <w:tcPr>
            <w:tcW w:type="dxa" w:w="1234"/>
          </w:tcPr>
          <w:p>
            <w:r>
              <w:t>288</w:t>
            </w:r>
          </w:p>
        </w:tc>
        <w:tc>
          <w:tcPr>
            <w:tcW w:type="dxa" w:w="1234"/>
          </w:tcPr>
          <w:p>
            <w:r>
              <w:t>30-05-2019</w:t>
            </w:r>
          </w:p>
        </w:tc>
        <w:tc>
          <w:tcPr>
            <w:tcW w:type="dxa" w:w="1234"/>
          </w:tcPr>
          <w:p>
            <w:r>
              <w:t>Dylan Noah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29-10-2019</w:t>
            </w:r>
          </w:p>
        </w:tc>
      </w:tr>
      <w:tr>
        <w:tc>
          <w:tcPr>
            <w:tcW w:type="dxa" w:w="1234"/>
          </w:tcPr>
          <w:p>
            <w:r>
              <w:t>289</w:t>
            </w:r>
          </w:p>
        </w:tc>
        <w:tc>
          <w:tcPr>
            <w:tcW w:type="dxa" w:w="1234"/>
          </w:tcPr>
          <w:p>
            <w:r>
              <w:t>29-08-2019</w:t>
            </w:r>
          </w:p>
        </w:tc>
        <w:tc>
          <w:tcPr>
            <w:tcW w:type="dxa" w:w="1234"/>
          </w:tcPr>
          <w:p>
            <w:r>
              <w:t>Samuel Levi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28-10-2019</w:t>
            </w:r>
          </w:p>
        </w:tc>
      </w:tr>
      <w:tr>
        <w:tc>
          <w:tcPr>
            <w:tcW w:type="dxa" w:w="1234"/>
          </w:tcPr>
          <w:p>
            <w:r>
              <w:t>290</w:t>
            </w:r>
          </w:p>
        </w:tc>
        <w:tc>
          <w:tcPr>
            <w:tcW w:type="dxa" w:w="1234"/>
          </w:tcPr>
          <w:p>
            <w:r>
              <w:t>19-02-2019</w:t>
            </w:r>
          </w:p>
        </w:tc>
        <w:tc>
          <w:tcPr>
            <w:tcW w:type="dxa" w:w="1234"/>
          </w:tcPr>
          <w:p>
            <w:r>
              <w:t>jilali med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05-03-2019</w:t>
            </w:r>
          </w:p>
        </w:tc>
      </w:tr>
      <w:tr>
        <w:tc>
          <w:tcPr>
            <w:tcW w:type="dxa" w:w="1234"/>
          </w:tcPr>
          <w:p>
            <w:r>
              <w:t>291</w:t>
            </w:r>
          </w:p>
        </w:tc>
        <w:tc>
          <w:tcPr>
            <w:tcW w:type="dxa" w:w="1234"/>
          </w:tcPr>
          <w:p>
            <w:r>
              <w:t>21-06-2019</w:t>
            </w:r>
          </w:p>
        </w:tc>
        <w:tc>
          <w:tcPr>
            <w:tcW w:type="dxa" w:w="1234"/>
          </w:tcPr>
          <w:p>
            <w:r>
              <w:t>Gabriel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28-11-2019</w:t>
            </w:r>
          </w:p>
        </w:tc>
      </w:tr>
      <w:tr>
        <w:tc>
          <w:tcPr>
            <w:tcW w:type="dxa" w:w="1234"/>
          </w:tcPr>
          <w:p>
            <w:r>
              <w:t>292</w:t>
            </w:r>
          </w:p>
        </w:tc>
        <w:tc>
          <w:tcPr>
            <w:tcW w:type="dxa" w:w="1234"/>
          </w:tcPr>
          <w:p>
            <w:r>
              <w:t>29-08-2019</w:t>
            </w:r>
          </w:p>
        </w:tc>
        <w:tc>
          <w:tcPr>
            <w:tcW w:type="dxa" w:w="1234"/>
          </w:tcPr>
          <w:p>
            <w:r>
              <w:t>Logan Gabriel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15-05-2019</w:t>
            </w:r>
          </w:p>
        </w:tc>
      </w:tr>
      <w:tr>
        <w:tc>
          <w:tcPr>
            <w:tcW w:type="dxa" w:w="1234"/>
          </w:tcPr>
          <w:p>
            <w:r>
              <w:t>293</w:t>
            </w:r>
          </w:p>
        </w:tc>
        <w:tc>
          <w:tcPr>
            <w:tcW w:type="dxa" w:w="1234"/>
          </w:tcPr>
          <w:p>
            <w:r>
              <w:t>27-03-2019</w:t>
            </w:r>
          </w:p>
        </w:tc>
        <w:tc>
          <w:tcPr>
            <w:tcW w:type="dxa" w:w="1234"/>
          </w:tcPr>
          <w:p>
            <w:r>
              <w:t>Alexander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30-08-2019</w:t>
            </w:r>
          </w:p>
        </w:tc>
      </w:tr>
      <w:tr>
        <w:tc>
          <w:tcPr>
            <w:tcW w:type="dxa" w:w="1234"/>
          </w:tcPr>
          <w:p>
            <w:r>
              <w:t>294</w:t>
            </w:r>
          </w:p>
        </w:tc>
        <w:tc>
          <w:tcPr>
            <w:tcW w:type="dxa" w:w="1234"/>
          </w:tcPr>
          <w:p>
            <w:r>
              <w:t>20-05-2019</w:t>
            </w:r>
          </w:p>
        </w:tc>
        <w:tc>
          <w:tcPr>
            <w:tcW w:type="dxa" w:w="1234"/>
          </w:tcPr>
          <w:p>
            <w:r>
              <w:t>Alexander yassine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17-01-2019</w:t>
            </w:r>
          </w:p>
        </w:tc>
      </w:tr>
      <w:tr>
        <w:tc>
          <w:tcPr>
            <w:tcW w:type="dxa" w:w="1234"/>
          </w:tcPr>
          <w:p>
            <w:r>
              <w:t>295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  <w:tc>
          <w:tcPr>
            <w:tcW w:type="dxa" w:w="1234"/>
          </w:tcPr>
          <w:p>
            <w:r>
              <w:t>Dylan David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28-02-2019</w:t>
            </w:r>
          </w:p>
        </w:tc>
      </w:tr>
      <w:tr>
        <w:tc>
          <w:tcPr>
            <w:tcW w:type="dxa" w:w="1234"/>
          </w:tcPr>
          <w:p>
            <w:r>
              <w:t>296</w:t>
            </w:r>
          </w:p>
        </w:tc>
        <w:tc>
          <w:tcPr>
            <w:tcW w:type="dxa" w:w="1234"/>
          </w:tcPr>
          <w:p>
            <w:r>
              <w:t>24-04-2019</w:t>
            </w:r>
          </w:p>
        </w:tc>
        <w:tc>
          <w:tcPr>
            <w:tcW w:type="dxa" w:w="1234"/>
          </w:tcPr>
          <w:p>
            <w:r>
              <w:t>hamid Oliver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297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  <w:tc>
          <w:tcPr>
            <w:tcW w:type="dxa" w:w="1234"/>
          </w:tcPr>
          <w:p>
            <w:r>
              <w:t>Liam simo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</w:tr>
      <w:tr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21-01-2019</w:t>
            </w:r>
          </w:p>
        </w:tc>
        <w:tc>
          <w:tcPr>
            <w:tcW w:type="dxa" w:w="1234"/>
          </w:tcPr>
          <w:p>
            <w:r>
              <w:t>John Joseph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21-02-2019</w:t>
            </w:r>
          </w:p>
        </w:tc>
      </w:tr>
      <w:tr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  <w:tc>
          <w:tcPr>
            <w:tcW w:type="dxa" w:w="1234"/>
          </w:tcPr>
          <w:p>
            <w:r>
              <w:t>Jaxon Isaac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04-10-2019</w:t>
            </w:r>
          </w:p>
        </w:tc>
      </w:tr>
      <w:tr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24-08-2019</w:t>
            </w:r>
          </w:p>
        </w:tc>
        <w:tc>
          <w:tcPr>
            <w:tcW w:type="dxa" w:w="1234"/>
          </w:tcPr>
          <w:p>
            <w:r>
              <w:t>med Oliver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10-12-2019</w:t>
            </w:r>
          </w:p>
        </w:tc>
      </w:tr>
      <w:tr>
        <w:tc>
          <w:tcPr>
            <w:tcW w:type="dxa" w:w="1234"/>
          </w:tcPr>
          <w:p>
            <w:r>
              <w:t>301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  <w:tc>
          <w:tcPr>
            <w:tcW w:type="dxa" w:w="1234"/>
          </w:tcPr>
          <w:p>
            <w:r>
              <w:t>James Isaac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</w:tr>
      <w:tr>
        <w:tc>
          <w:tcPr>
            <w:tcW w:type="dxa" w:w="1234"/>
          </w:tcPr>
          <w:p>
            <w:r>
              <w:t>302</w:t>
            </w:r>
          </w:p>
        </w:tc>
        <w:tc>
          <w:tcPr>
            <w:tcW w:type="dxa" w:w="1234"/>
          </w:tcPr>
          <w:p>
            <w:r>
              <w:t>05-07-2019</w:t>
            </w:r>
          </w:p>
        </w:tc>
        <w:tc>
          <w:tcPr>
            <w:tcW w:type="dxa" w:w="1234"/>
          </w:tcPr>
          <w:p>
            <w:r>
              <w:t>hafssa Lincoln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</w:tr>
      <w:tr>
        <w:tc>
          <w:tcPr>
            <w:tcW w:type="dxa" w:w="1234"/>
          </w:tcPr>
          <w:p>
            <w:r>
              <w:t>303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  <w:tc>
          <w:tcPr>
            <w:tcW w:type="dxa" w:w="1234"/>
          </w:tcPr>
          <w:p>
            <w:r>
              <w:t>Alexander Gabriel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  <w:tc>
          <w:tcPr>
            <w:tcW w:type="dxa" w:w="1234"/>
          </w:tcPr>
          <w:p>
            <w:r>
              <w:t>James Jaxon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16-01-2019</w:t>
            </w:r>
          </w:p>
        </w:tc>
      </w:tr>
      <w:tr>
        <w:tc>
          <w:tcPr>
            <w:tcW w:type="dxa" w:w="1234"/>
          </w:tcPr>
          <w:p>
            <w:r>
              <w:t>305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Mason David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25-02-2019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date </w:t>
      <w:br/>
      <w:tab/>
      <w:t>title</w:t>
      <w:br/>
      <w:tab/>
      <w:t>adress</w:t>
      <w:br/>
      <w:tab/>
      <w:t xml:space="preserve">tel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